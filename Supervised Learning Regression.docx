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061" w14:textId="37C79885" w:rsidR="00AD5DB3" w:rsidRPr="000D3918" w:rsidRDefault="00A159FE" w:rsidP="001B401B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bookmarkStart w:id="0" w:name="_GoBack"/>
      <w:bookmarkEnd w:id="0"/>
      <w:r w:rsidRPr="000D3918">
        <w:rPr>
          <w:rFonts w:ascii="Arial" w:hAnsi="Arial" w:cs="Arial"/>
          <w:b/>
          <w:bCs/>
          <w:sz w:val="36"/>
          <w:szCs w:val="36"/>
          <w:u w:val="single"/>
        </w:rPr>
        <w:t xml:space="preserve">Supervised Learning </w:t>
      </w:r>
      <w:r w:rsidR="00237DA2" w:rsidRPr="000D3918">
        <w:rPr>
          <w:rFonts w:ascii="Arial" w:hAnsi="Arial" w:cs="Arial"/>
          <w:b/>
          <w:bCs/>
          <w:sz w:val="36"/>
          <w:szCs w:val="36"/>
          <w:u w:val="single"/>
        </w:rPr>
        <w:t>–</w:t>
      </w:r>
      <w:r w:rsidRPr="000D3918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="00237DA2" w:rsidRPr="000D3918">
        <w:rPr>
          <w:rFonts w:ascii="Arial" w:hAnsi="Arial" w:cs="Arial"/>
          <w:b/>
          <w:bCs/>
          <w:sz w:val="36"/>
          <w:szCs w:val="36"/>
          <w:u w:val="single"/>
        </w:rPr>
        <w:t>Regression</w:t>
      </w:r>
    </w:p>
    <w:p w14:paraId="57A801A8" w14:textId="77777777" w:rsidR="00AD5DB3" w:rsidRPr="000D3918" w:rsidRDefault="00A159FE" w:rsidP="000D3918">
      <w:pPr>
        <w:jc w:val="both"/>
        <w:rPr>
          <w:rFonts w:ascii="Arial" w:hAnsi="Arial" w:cs="Arial"/>
          <w:b/>
          <w:bCs/>
          <w:sz w:val="28"/>
        </w:rPr>
      </w:pPr>
      <w:r w:rsidRPr="000D3918">
        <w:rPr>
          <w:rFonts w:ascii="Arial" w:hAnsi="Arial" w:cs="Arial"/>
          <w:b/>
          <w:bCs/>
          <w:sz w:val="28"/>
        </w:rPr>
        <w:t>Business Understanding</w:t>
      </w:r>
    </w:p>
    <w:p w14:paraId="63548117" w14:textId="77777777" w:rsidR="00AD5DB3" w:rsidRPr="000D3918" w:rsidRDefault="00A159FE" w:rsidP="000D391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t>Problem Statement</w:t>
      </w:r>
    </w:p>
    <w:p w14:paraId="3BE9413F" w14:textId="7777777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The problem we are addressing is p</w:t>
      </w:r>
      <w:r w:rsidRPr="000D3918">
        <w:rPr>
          <w:rFonts w:ascii="Arial" w:hAnsi="Arial" w:cs="Arial"/>
        </w:rPr>
        <w:t>redicting target variable based on various attributes in the California dataset. This is a supervised learning problem where the goal is to accurately predict the target variable.</w:t>
      </w:r>
    </w:p>
    <w:p w14:paraId="7E78EB52" w14:textId="77777777" w:rsidR="00AD5DB3" w:rsidRPr="000D3918" w:rsidRDefault="00A159FE" w:rsidP="000D391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t>Importance of the Problem</w:t>
      </w:r>
    </w:p>
    <w:p w14:paraId="7FE89608" w14:textId="7777777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Predicting this target variable is important becau</w:t>
      </w:r>
      <w:r w:rsidRPr="000D3918">
        <w:rPr>
          <w:rFonts w:ascii="Arial" w:hAnsi="Arial" w:cs="Arial"/>
        </w:rPr>
        <w:t>se it helps in understanding the factors that influence the outcome. Accurate predictions can lead to better decision-making and strategic planning.</w:t>
      </w:r>
    </w:p>
    <w:p w14:paraId="0812FEF6" w14:textId="2DEEFEFE" w:rsidR="00237DA2" w:rsidRPr="000D3918" w:rsidRDefault="00237DA2" w:rsidP="000D3918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t xml:space="preserve">Data </w:t>
      </w:r>
      <w:r w:rsidR="000D3918" w:rsidRPr="000D3918">
        <w:rPr>
          <w:rFonts w:ascii="Arial" w:hAnsi="Arial" w:cs="Arial"/>
          <w:b/>
          <w:bCs/>
          <w:sz w:val="24"/>
        </w:rPr>
        <w:t>Source</w:t>
      </w:r>
      <w:r w:rsidRPr="000D3918">
        <w:rPr>
          <w:rFonts w:ascii="Arial" w:hAnsi="Arial" w:cs="Arial"/>
          <w:b/>
          <w:bCs/>
          <w:sz w:val="24"/>
        </w:rPr>
        <w:t xml:space="preserve"> </w:t>
      </w:r>
    </w:p>
    <w:p w14:paraId="70307993" w14:textId="289F2B2C" w:rsidR="00237DA2" w:rsidRPr="000D3918" w:rsidRDefault="00237DA2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The dat</w:t>
      </w:r>
      <w:r w:rsidR="000D3918">
        <w:rPr>
          <w:rFonts w:ascii="Arial" w:hAnsi="Arial" w:cs="Arial"/>
        </w:rPr>
        <w:t xml:space="preserve">aset was downloaded from </w:t>
      </w:r>
      <w:proofErr w:type="spellStart"/>
      <w:r w:rsidR="000D3918">
        <w:rPr>
          <w:rFonts w:ascii="Arial" w:hAnsi="Arial" w:cs="Arial"/>
        </w:rPr>
        <w:t>Kaggle</w:t>
      </w:r>
      <w:proofErr w:type="spellEnd"/>
      <w:r w:rsidR="000D3918">
        <w:rPr>
          <w:rFonts w:ascii="Arial" w:hAnsi="Arial" w:cs="Arial"/>
        </w:rPr>
        <w:t>.</w:t>
      </w:r>
      <w:r w:rsidRPr="000D3918">
        <w:rPr>
          <w:rFonts w:ascii="Arial" w:hAnsi="Arial" w:cs="Arial"/>
        </w:rPr>
        <w:t xml:space="preserve"> The specific dataset u</w:t>
      </w:r>
      <w:r w:rsidR="000D3918">
        <w:rPr>
          <w:rFonts w:ascii="Arial" w:hAnsi="Arial" w:cs="Arial"/>
        </w:rPr>
        <w:t>sed is the "California dataset"</w:t>
      </w:r>
      <w:r w:rsidRPr="000D3918">
        <w:rPr>
          <w:rFonts w:ascii="Arial" w:hAnsi="Arial" w:cs="Arial"/>
        </w:rPr>
        <w:t>. The dataset is named california.csv and contains the following columns:</w:t>
      </w:r>
    </w:p>
    <w:p w14:paraId="5AB7A0EE" w14:textId="74FE2C77" w:rsidR="00237DA2" w:rsidRPr="000D3918" w:rsidRDefault="00237DA2" w:rsidP="000D3918">
      <w:pPr>
        <w:jc w:val="both"/>
        <w:rPr>
          <w:rFonts w:ascii="Arial" w:hAnsi="Arial" w:cs="Arial"/>
        </w:rPr>
      </w:pPr>
    </w:p>
    <w:p w14:paraId="00802267" w14:textId="77777777" w:rsidR="00237DA2" w:rsidRPr="000D3918" w:rsidRDefault="00237DA2" w:rsidP="000D3918">
      <w:pPr>
        <w:jc w:val="both"/>
        <w:rPr>
          <w:rFonts w:ascii="Arial" w:hAnsi="Arial" w:cs="Arial"/>
        </w:rPr>
      </w:pPr>
    </w:p>
    <w:p w14:paraId="7EA95D88" w14:textId="77777777" w:rsidR="00237DA2" w:rsidRPr="000D3918" w:rsidRDefault="00237DA2" w:rsidP="000D3918">
      <w:pPr>
        <w:jc w:val="both"/>
        <w:rPr>
          <w:rFonts w:ascii="Arial" w:hAnsi="Arial" w:cs="Arial"/>
        </w:rPr>
      </w:pPr>
    </w:p>
    <w:p w14:paraId="49AF5B75" w14:textId="77777777" w:rsidR="00237DA2" w:rsidRDefault="00237DA2" w:rsidP="000D3918">
      <w:pPr>
        <w:jc w:val="both"/>
        <w:rPr>
          <w:rFonts w:ascii="Arial" w:hAnsi="Arial" w:cs="Arial"/>
        </w:rPr>
      </w:pPr>
    </w:p>
    <w:p w14:paraId="66CB4651" w14:textId="77777777" w:rsidR="000D3918" w:rsidRDefault="000D3918" w:rsidP="000D3918">
      <w:pPr>
        <w:jc w:val="both"/>
        <w:rPr>
          <w:rFonts w:ascii="Arial" w:hAnsi="Arial" w:cs="Arial"/>
        </w:rPr>
      </w:pPr>
    </w:p>
    <w:p w14:paraId="1F5582A5" w14:textId="77777777" w:rsidR="000D3918" w:rsidRDefault="000D3918" w:rsidP="000D3918">
      <w:pPr>
        <w:jc w:val="both"/>
        <w:rPr>
          <w:rFonts w:ascii="Arial" w:hAnsi="Arial" w:cs="Arial"/>
        </w:rPr>
      </w:pPr>
    </w:p>
    <w:p w14:paraId="3656F25C" w14:textId="77777777" w:rsidR="000D3918" w:rsidRDefault="000D3918" w:rsidP="000D3918">
      <w:pPr>
        <w:jc w:val="both"/>
        <w:rPr>
          <w:rFonts w:ascii="Arial" w:hAnsi="Arial" w:cs="Arial"/>
        </w:rPr>
      </w:pPr>
    </w:p>
    <w:p w14:paraId="409C94FB" w14:textId="77777777" w:rsidR="000D3918" w:rsidRDefault="000D3918" w:rsidP="000D3918">
      <w:pPr>
        <w:jc w:val="both"/>
        <w:rPr>
          <w:rFonts w:ascii="Arial" w:hAnsi="Arial" w:cs="Arial"/>
        </w:rPr>
      </w:pPr>
    </w:p>
    <w:p w14:paraId="520C27B1" w14:textId="692F906F" w:rsidR="000D3918" w:rsidRDefault="00F21765" w:rsidP="00F21765">
      <w:pPr>
        <w:tabs>
          <w:tab w:val="left" w:pos="1558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75B8838" w14:textId="77777777" w:rsidR="000D3918" w:rsidRDefault="000D3918" w:rsidP="000D3918">
      <w:pPr>
        <w:jc w:val="both"/>
        <w:rPr>
          <w:rFonts w:ascii="Arial" w:hAnsi="Arial" w:cs="Arial"/>
        </w:rPr>
      </w:pPr>
    </w:p>
    <w:p w14:paraId="4D859ACB" w14:textId="77777777" w:rsidR="000D3918" w:rsidRDefault="000D3918" w:rsidP="000D3918">
      <w:pPr>
        <w:jc w:val="both"/>
        <w:rPr>
          <w:rFonts w:ascii="Arial" w:hAnsi="Arial" w:cs="Arial"/>
        </w:rPr>
      </w:pPr>
    </w:p>
    <w:p w14:paraId="19903E68" w14:textId="77777777" w:rsidR="000D3918" w:rsidRDefault="000D3918" w:rsidP="000D3918">
      <w:pPr>
        <w:jc w:val="both"/>
        <w:rPr>
          <w:rFonts w:ascii="Arial" w:hAnsi="Arial" w:cs="Arial"/>
        </w:rPr>
      </w:pPr>
    </w:p>
    <w:p w14:paraId="4DB6DB65" w14:textId="77777777" w:rsidR="000D3918" w:rsidRDefault="000D3918" w:rsidP="000D3918">
      <w:pPr>
        <w:ind w:firstLine="720"/>
        <w:jc w:val="both"/>
        <w:rPr>
          <w:rFonts w:ascii="Arial" w:hAnsi="Arial" w:cs="Arial"/>
        </w:rPr>
      </w:pPr>
    </w:p>
    <w:p w14:paraId="7D4811F2" w14:textId="77777777" w:rsidR="000D3918" w:rsidRDefault="000D3918" w:rsidP="000D3918">
      <w:pPr>
        <w:ind w:firstLine="720"/>
        <w:jc w:val="both"/>
        <w:rPr>
          <w:rFonts w:ascii="Arial" w:hAnsi="Arial" w:cs="Arial"/>
        </w:rPr>
      </w:pPr>
    </w:p>
    <w:p w14:paraId="7B0B93B2" w14:textId="77777777" w:rsidR="000D3918" w:rsidRDefault="000D3918" w:rsidP="000D3918">
      <w:pPr>
        <w:jc w:val="both"/>
        <w:rPr>
          <w:rFonts w:ascii="Arial" w:hAnsi="Arial" w:cs="Arial"/>
        </w:rPr>
      </w:pPr>
    </w:p>
    <w:p w14:paraId="2E81B907" w14:textId="52882DC0" w:rsidR="000D3918" w:rsidRDefault="000D3918" w:rsidP="000D3918">
      <w:pPr>
        <w:jc w:val="both"/>
        <w:rPr>
          <w:rFonts w:ascii="Arial" w:hAnsi="Arial" w:cs="Arial"/>
          <w:b/>
          <w:sz w:val="24"/>
        </w:rPr>
      </w:pPr>
      <w:r w:rsidRPr="000D3918">
        <w:rPr>
          <w:rFonts w:ascii="Arial" w:hAnsi="Arial" w:cs="Arial"/>
          <w:b/>
          <w:sz w:val="24"/>
        </w:rPr>
        <w:lastRenderedPageBreak/>
        <w:t>Data Collection</w:t>
      </w:r>
    </w:p>
    <w:p w14:paraId="0B5B898B" w14:textId="77777777" w:rsidR="000D3918" w:rsidRPr="000D3918" w:rsidRDefault="000D3918" w:rsidP="000D3918">
      <w:pPr>
        <w:spacing w:after="0" w:line="240" w:lineRule="auto"/>
        <w:jc w:val="both"/>
        <w:rPr>
          <w:rFonts w:ascii="Arial" w:eastAsia="Times New Roman" w:hAnsi="Arial" w:cs="Arial"/>
          <w:lang w:val="en-IN" w:eastAsia="en-IN"/>
        </w:rPr>
      </w:pPr>
      <w:r w:rsidRPr="000D3918">
        <w:rPr>
          <w:rFonts w:ascii="Arial" w:eastAsia="Times New Roman" w:hAnsi="Arial" w:cs="Arial"/>
          <w:lang w:val="en-IN" w:eastAsia="en-IN"/>
        </w:rPr>
        <w:t xml:space="preserve">This dataset offers details on a range of Californian housing units. </w:t>
      </w:r>
    </w:p>
    <w:p w14:paraId="51B858A9" w14:textId="77777777" w:rsidR="000D3918" w:rsidRPr="000D3918" w:rsidRDefault="000D3918" w:rsidP="000D3918">
      <w:pPr>
        <w:spacing w:after="0" w:line="240" w:lineRule="auto"/>
        <w:jc w:val="both"/>
        <w:rPr>
          <w:rFonts w:ascii="Arial" w:eastAsia="Times New Roman" w:hAnsi="Arial" w:cs="Arial"/>
          <w:lang w:val="en-IN" w:eastAsia="en-IN"/>
        </w:rPr>
      </w:pPr>
      <w:r w:rsidRPr="000D3918">
        <w:rPr>
          <w:rFonts w:ascii="Arial" w:eastAsia="Times New Roman" w:hAnsi="Arial" w:cs="Arial"/>
          <w:lang w:val="en-IN" w:eastAsia="en-IN"/>
        </w:rPr>
        <w:t>Variables:</w:t>
      </w:r>
    </w:p>
    <w:p w14:paraId="282E29F5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MedInc</w:t>
      </w:r>
      <w:proofErr w:type="spellEnd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: median income in block group</w:t>
      </w:r>
    </w:p>
    <w:p w14:paraId="0E0C5853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HouseAge</w:t>
      </w:r>
      <w:proofErr w:type="spellEnd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: median house age in block group</w:t>
      </w:r>
    </w:p>
    <w:p w14:paraId="0AA52419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AveRooms</w:t>
      </w:r>
      <w:proofErr w:type="spellEnd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: average number of rooms per household</w:t>
      </w:r>
    </w:p>
    <w:p w14:paraId="7C66928B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AveBedrms</w:t>
      </w:r>
      <w:proofErr w:type="spellEnd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: average number of bedrooms per household</w:t>
      </w:r>
    </w:p>
    <w:p w14:paraId="0610D8EF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Population: block group population</w:t>
      </w:r>
    </w:p>
    <w:p w14:paraId="4F5EF4CE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AveOccup</w:t>
      </w:r>
      <w:proofErr w:type="spellEnd"/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: average number of household members</w:t>
      </w:r>
    </w:p>
    <w:p w14:paraId="08E27495" w14:textId="77777777" w:rsidR="000D3918" w:rsidRP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Latitude: block group latitude</w:t>
      </w:r>
    </w:p>
    <w:p w14:paraId="729F2143" w14:textId="085E5CB8" w:rsidR="000D3918" w:rsidRDefault="000D3918" w:rsidP="000D391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r w:rsidRPr="000D3918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101EBEE2" wp14:editId="0BB6A257">
            <wp:simplePos x="0" y="0"/>
            <wp:positionH relativeFrom="column">
              <wp:posOffset>-328930</wp:posOffset>
            </wp:positionH>
            <wp:positionV relativeFrom="paragraph">
              <wp:posOffset>415290</wp:posOffset>
            </wp:positionV>
            <wp:extent cx="6298565" cy="2235835"/>
            <wp:effectExtent l="0" t="0" r="6985" b="0"/>
            <wp:wrapTopAndBottom/>
            <wp:docPr id="80038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81380" name="Picture 800381380"/>
                    <pic:cNvPicPr/>
                  </pic:nvPicPr>
                  <pic:blipFill rotWithShape="1">
                    <a:blip r:embed="rId8"/>
                    <a:srcRect b="7330"/>
                    <a:stretch/>
                  </pic:blipFill>
                  <pic:spPr bwMode="auto">
                    <a:xfrm>
                      <a:off x="0" y="0"/>
                      <a:ext cx="6298565" cy="223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918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Longitude: block group longitude</w:t>
      </w:r>
    </w:p>
    <w:p w14:paraId="44B914B0" w14:textId="77777777" w:rsidR="000D3918" w:rsidRPr="000D3918" w:rsidRDefault="000D3918" w:rsidP="000D3918">
      <w:pPr>
        <w:jc w:val="both"/>
        <w:rPr>
          <w:rFonts w:ascii="Arial" w:hAnsi="Arial" w:cs="Arial"/>
          <w:b/>
          <w:sz w:val="24"/>
        </w:rPr>
      </w:pPr>
    </w:p>
    <w:p w14:paraId="653D68E9" w14:textId="4276267D" w:rsidR="00AD5DB3" w:rsidRPr="000D3918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t>Data Understanding</w:t>
      </w:r>
    </w:p>
    <w:p w14:paraId="7FEEAA00" w14:textId="693958C8" w:rsidR="00AD5DB3" w:rsidRPr="00E0776B" w:rsidRDefault="00A159FE" w:rsidP="00E0776B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bCs/>
          <w:sz w:val="24"/>
        </w:rPr>
      </w:pPr>
      <w:r w:rsidRPr="00E0776B">
        <w:rPr>
          <w:rFonts w:ascii="Arial" w:hAnsi="Arial" w:cs="Arial"/>
          <w:b/>
          <w:bCs/>
          <w:sz w:val="24"/>
        </w:rPr>
        <w:t>Exploratory Data Analysis (EDA)</w:t>
      </w:r>
    </w:p>
    <w:p w14:paraId="7440B649" w14:textId="77777777" w:rsidR="000D3918" w:rsidRDefault="00A159FE" w:rsidP="000D3918">
      <w:pPr>
        <w:jc w:val="both"/>
        <w:rPr>
          <w:rFonts w:ascii="Arial" w:eastAsia="Times New Roman" w:hAnsi="Arial" w:cs="Arial"/>
          <w:lang w:val="en-IN" w:eastAsia="en-IN"/>
        </w:rPr>
      </w:pPr>
      <w:r w:rsidRPr="000D3918">
        <w:rPr>
          <w:rFonts w:ascii="Arial" w:hAnsi="Arial" w:cs="Arial"/>
        </w:rPr>
        <w:t>Initial data exploration reveals</w:t>
      </w:r>
      <w:r w:rsidRPr="000D3918">
        <w:rPr>
          <w:rFonts w:ascii="Arial" w:hAnsi="Arial" w:cs="Arial"/>
        </w:rPr>
        <w:t xml:space="preserve"> the following characteristics about the dataset: </w:t>
      </w:r>
      <w:r w:rsidR="00695254" w:rsidRPr="000D3918">
        <w:rPr>
          <w:rFonts w:ascii="Arial" w:eastAsia="Times New Roman" w:hAnsi="Arial" w:cs="Arial"/>
          <w:lang w:val="en-IN" w:eastAsia="en-IN"/>
        </w:rPr>
        <w:t xml:space="preserve"> The dataset comprises 20,640 entries, each with 9</w:t>
      </w:r>
      <w:r w:rsidR="000D3918">
        <w:rPr>
          <w:rFonts w:ascii="Arial" w:eastAsia="Times New Roman" w:hAnsi="Arial" w:cs="Arial"/>
          <w:lang w:val="en-IN" w:eastAsia="en-IN"/>
        </w:rPr>
        <w:t xml:space="preserve"> features. </w:t>
      </w:r>
    </w:p>
    <w:p w14:paraId="4EE71BB7" w14:textId="719DFC49" w:rsidR="00695254" w:rsidRPr="000D3918" w:rsidRDefault="00695254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 xml:space="preserve">The target variable in this context can be considered as </w:t>
      </w:r>
      <w:proofErr w:type="spellStart"/>
      <w:r w:rsidRPr="000D3918">
        <w:rPr>
          <w:rStyle w:val="HTMLCode"/>
          <w:rFonts w:ascii="Arial" w:eastAsiaTheme="minorEastAsia" w:hAnsi="Arial" w:cs="Arial"/>
          <w:sz w:val="22"/>
          <w:szCs w:val="22"/>
        </w:rPr>
        <w:t>house_price</w:t>
      </w:r>
      <w:proofErr w:type="spellEnd"/>
      <w:r w:rsidRPr="000D3918">
        <w:rPr>
          <w:rFonts w:ascii="Arial" w:hAnsi="Arial" w:cs="Arial"/>
        </w:rPr>
        <w:t>, which we aim to understand and predict based on other housing and demographic features.</w:t>
      </w:r>
    </w:p>
    <w:p w14:paraId="62F5F803" w14:textId="77777777" w:rsidR="00695254" w:rsidRDefault="00695254" w:rsidP="000D3918">
      <w:pPr>
        <w:jc w:val="both"/>
        <w:rPr>
          <w:rFonts w:ascii="Arial" w:hAnsi="Arial" w:cs="Arial"/>
        </w:rPr>
      </w:pPr>
    </w:p>
    <w:p w14:paraId="54E480C4" w14:textId="77777777" w:rsidR="000D3918" w:rsidRDefault="000D3918" w:rsidP="000D3918">
      <w:pPr>
        <w:jc w:val="both"/>
        <w:rPr>
          <w:rFonts w:ascii="Arial" w:hAnsi="Arial" w:cs="Arial"/>
        </w:rPr>
      </w:pPr>
    </w:p>
    <w:p w14:paraId="5D2CCFF8" w14:textId="77777777" w:rsidR="000D3918" w:rsidRDefault="000D3918" w:rsidP="000D3918">
      <w:pPr>
        <w:jc w:val="both"/>
        <w:rPr>
          <w:rFonts w:ascii="Arial" w:hAnsi="Arial" w:cs="Arial"/>
        </w:rPr>
      </w:pPr>
    </w:p>
    <w:p w14:paraId="787E8D43" w14:textId="77777777" w:rsidR="00E0776B" w:rsidRDefault="00E0776B" w:rsidP="000D3918">
      <w:pPr>
        <w:jc w:val="both"/>
        <w:rPr>
          <w:rFonts w:ascii="Arial" w:hAnsi="Arial" w:cs="Arial"/>
        </w:rPr>
      </w:pPr>
    </w:p>
    <w:p w14:paraId="18EE880E" w14:textId="77777777" w:rsidR="000D3918" w:rsidRPr="000D3918" w:rsidRDefault="000D3918" w:rsidP="000D3918">
      <w:pPr>
        <w:jc w:val="both"/>
        <w:rPr>
          <w:rFonts w:ascii="Arial" w:hAnsi="Arial" w:cs="Arial"/>
        </w:rPr>
      </w:pPr>
    </w:p>
    <w:p w14:paraId="2DA67252" w14:textId="77777777" w:rsidR="00AD5DB3" w:rsidRPr="000D3918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lastRenderedPageBreak/>
        <w:t>Data Preparation</w:t>
      </w:r>
    </w:p>
    <w:p w14:paraId="657C853C" w14:textId="7777777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Handling Missing Values</w:t>
      </w:r>
    </w:p>
    <w:p w14:paraId="751039A4" w14:textId="66D514A3" w:rsidR="00AD5DB3" w:rsidRPr="000D3918" w:rsidRDefault="00472CB4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25472" behindDoc="0" locked="0" layoutInCell="1" allowOverlap="1" wp14:anchorId="22CC61DC" wp14:editId="3F603C32">
            <wp:simplePos x="0" y="0"/>
            <wp:positionH relativeFrom="column">
              <wp:posOffset>1184275</wp:posOffset>
            </wp:positionH>
            <wp:positionV relativeFrom="paragraph">
              <wp:posOffset>560705</wp:posOffset>
            </wp:positionV>
            <wp:extent cx="2541905" cy="2669540"/>
            <wp:effectExtent l="0" t="0" r="0" b="0"/>
            <wp:wrapTopAndBottom/>
            <wp:docPr id="12879879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87969" name="Picture 12879879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3918">
        <w:rPr>
          <w:rFonts w:ascii="Arial" w:hAnsi="Arial" w:cs="Arial"/>
        </w:rPr>
        <w:t>Missing values in the dataset were handled by deleting.</w:t>
      </w:r>
    </w:p>
    <w:p w14:paraId="11E64EDD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0A804989" w14:textId="33F205CB" w:rsidR="00AD5DB3" w:rsidRPr="000D3918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0D3918">
        <w:rPr>
          <w:rFonts w:ascii="Arial" w:hAnsi="Arial" w:cs="Arial"/>
          <w:b/>
          <w:bCs/>
          <w:sz w:val="24"/>
        </w:rPr>
        <w:t>Data Splitting</w:t>
      </w:r>
    </w:p>
    <w:p w14:paraId="7691B11B" w14:textId="72550EA4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The dataset was split into training and testing sets: 80% of the data was used for training and 20% was reserved for testing.</w:t>
      </w:r>
    </w:p>
    <w:p w14:paraId="4CF272C7" w14:textId="77777777" w:rsidR="000D3918" w:rsidRPr="00280710" w:rsidRDefault="000D3918" w:rsidP="000D3918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280710">
        <w:rPr>
          <w:rFonts w:ascii="Arial" w:hAnsi="Arial" w:cs="Arial"/>
        </w:rPr>
        <w:t>80% of the data was used for training.</w:t>
      </w:r>
    </w:p>
    <w:p w14:paraId="39952F6F" w14:textId="08485A88" w:rsidR="00BC1107" w:rsidRPr="000D3918" w:rsidRDefault="000D3918" w:rsidP="000D3918">
      <w:pPr>
        <w:pStyle w:val="ListParagraph"/>
        <w:numPr>
          <w:ilvl w:val="0"/>
          <w:numId w:val="14"/>
        </w:numPr>
        <w:jc w:val="both"/>
        <w:rPr>
          <w:rFonts w:ascii="Arial" w:hAnsi="Arial" w:cs="Arial"/>
        </w:rPr>
      </w:pPr>
      <w:r w:rsidRPr="00280710">
        <w:rPr>
          <w:rFonts w:ascii="Arial" w:hAnsi="Arial" w:cs="Arial"/>
        </w:rPr>
        <w:t>20% of the data was reserved for testing.</w:t>
      </w:r>
    </w:p>
    <w:p w14:paraId="3CAA9699" w14:textId="77777777" w:rsidR="00BC1107" w:rsidRDefault="00BC1107" w:rsidP="000D3918">
      <w:pPr>
        <w:jc w:val="both"/>
        <w:rPr>
          <w:rFonts w:ascii="Arial" w:hAnsi="Arial" w:cs="Arial"/>
          <w:b/>
          <w:bCs/>
        </w:rPr>
      </w:pPr>
    </w:p>
    <w:p w14:paraId="54FA3072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1D215E48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242AB3F8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1546F355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5DF1CD3B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205B49F8" w14:textId="77777777" w:rsid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1DBB13C0" w14:textId="479D0DD9" w:rsidR="000F3F07" w:rsidRDefault="000F3F07" w:rsidP="000D3918">
      <w:pPr>
        <w:jc w:val="both"/>
        <w:rPr>
          <w:rFonts w:ascii="Arial" w:hAnsi="Arial" w:cs="Arial"/>
          <w:b/>
          <w:bCs/>
        </w:rPr>
      </w:pPr>
    </w:p>
    <w:p w14:paraId="6F2919B1" w14:textId="77777777" w:rsidR="000F3F07" w:rsidRDefault="000F3F07" w:rsidP="000D3918">
      <w:pPr>
        <w:jc w:val="both"/>
        <w:rPr>
          <w:rFonts w:ascii="Arial" w:hAnsi="Arial" w:cs="Arial"/>
          <w:b/>
          <w:bCs/>
        </w:rPr>
      </w:pPr>
    </w:p>
    <w:p w14:paraId="2A316396" w14:textId="77777777" w:rsidR="000D3918" w:rsidRPr="000D3918" w:rsidRDefault="000D3918" w:rsidP="000D3918">
      <w:pPr>
        <w:jc w:val="both"/>
        <w:rPr>
          <w:rFonts w:ascii="Arial" w:hAnsi="Arial" w:cs="Arial"/>
          <w:b/>
          <w:bCs/>
        </w:rPr>
      </w:pPr>
    </w:p>
    <w:p w14:paraId="4E445CAF" w14:textId="2B4978C3" w:rsidR="00AD5DB3" w:rsidRPr="00E0776B" w:rsidRDefault="00A159FE" w:rsidP="000D3918">
      <w:pPr>
        <w:jc w:val="both"/>
        <w:rPr>
          <w:rFonts w:ascii="Arial" w:hAnsi="Arial" w:cs="Arial"/>
          <w:b/>
          <w:bCs/>
          <w:sz w:val="28"/>
        </w:rPr>
      </w:pPr>
      <w:r w:rsidRPr="00E0776B">
        <w:rPr>
          <w:rFonts w:ascii="Arial" w:hAnsi="Arial" w:cs="Arial"/>
          <w:b/>
          <w:bCs/>
          <w:sz w:val="28"/>
        </w:rPr>
        <w:lastRenderedPageBreak/>
        <w:t>Methodology</w:t>
      </w:r>
    </w:p>
    <w:p w14:paraId="2FA4736D" w14:textId="0F5C704D" w:rsidR="00AD5DB3" w:rsidRPr="000D3918" w:rsidRDefault="00A159FE" w:rsidP="000D3918">
      <w:pPr>
        <w:jc w:val="both"/>
        <w:rPr>
          <w:rFonts w:ascii="Arial" w:hAnsi="Arial" w:cs="Arial"/>
          <w:b/>
          <w:sz w:val="24"/>
        </w:rPr>
      </w:pPr>
      <w:r w:rsidRPr="000D3918">
        <w:rPr>
          <w:rFonts w:ascii="Arial" w:hAnsi="Arial" w:cs="Arial"/>
          <w:b/>
          <w:sz w:val="24"/>
        </w:rPr>
        <w:t>Model Selection</w:t>
      </w:r>
    </w:p>
    <w:p w14:paraId="52ECEBDF" w14:textId="4E6583E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For this task, we used the following algorithms:</w:t>
      </w:r>
    </w:p>
    <w:p w14:paraId="104DA94D" w14:textId="0BAFB6BF" w:rsidR="00237DA2" w:rsidRPr="00E0776B" w:rsidRDefault="00237DA2" w:rsidP="000D391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</w:rPr>
      </w:pPr>
      <w:proofErr w:type="spellStart"/>
      <w:r w:rsidRPr="00E0776B">
        <w:rPr>
          <w:rFonts w:ascii="Arial" w:hAnsi="Arial" w:cs="Arial"/>
          <w:b/>
        </w:rPr>
        <w:t>RandomForestRegressor</w:t>
      </w:r>
      <w:proofErr w:type="spellEnd"/>
    </w:p>
    <w:p w14:paraId="58844B58" w14:textId="2C847046" w:rsidR="00E0776B" w:rsidRPr="00E0776B" w:rsidRDefault="00E0776B" w:rsidP="00E0776B">
      <w:pPr>
        <w:pStyle w:val="ListParagraph"/>
        <w:jc w:val="both"/>
        <w:rPr>
          <w:rFonts w:ascii="Arial" w:hAnsi="Arial" w:cs="Arial"/>
        </w:rPr>
      </w:pPr>
      <w:r w:rsidRPr="00E0776B">
        <w:rPr>
          <w:rFonts w:ascii="Arial" w:hAnsi="Arial" w:cs="Arial"/>
          <w:color w:val="222832"/>
          <w:shd w:val="clear" w:color="auto" w:fill="FFFFFF"/>
        </w:rPr>
        <w:t xml:space="preserve">A random forest is a </w:t>
      </w:r>
      <w:proofErr w:type="gramStart"/>
      <w:r w:rsidRPr="00E0776B">
        <w:rPr>
          <w:rFonts w:ascii="Arial" w:hAnsi="Arial" w:cs="Arial"/>
          <w:color w:val="222832"/>
          <w:shd w:val="clear" w:color="auto" w:fill="FFFFFF"/>
        </w:rPr>
        <w:t>meta</w:t>
      </w:r>
      <w:proofErr w:type="gramEnd"/>
      <w:r w:rsidRPr="00E0776B">
        <w:rPr>
          <w:rFonts w:ascii="Arial" w:hAnsi="Arial" w:cs="Arial"/>
          <w:color w:val="222832"/>
          <w:shd w:val="clear" w:color="auto" w:fill="FFFFFF"/>
        </w:rPr>
        <w:t xml:space="preserve"> estimator that fits a number of decision tree </w:t>
      </w:r>
      <w:proofErr w:type="spellStart"/>
      <w:r w:rsidRPr="00E0776B">
        <w:rPr>
          <w:rFonts w:ascii="Arial" w:hAnsi="Arial" w:cs="Arial"/>
          <w:color w:val="222832"/>
          <w:shd w:val="clear" w:color="auto" w:fill="FFFFFF"/>
        </w:rPr>
        <w:t>regressors</w:t>
      </w:r>
      <w:proofErr w:type="spellEnd"/>
      <w:r w:rsidRPr="00E0776B">
        <w:rPr>
          <w:rFonts w:ascii="Arial" w:hAnsi="Arial" w:cs="Arial"/>
          <w:color w:val="222832"/>
          <w:shd w:val="clear" w:color="auto" w:fill="FFFFFF"/>
        </w:rPr>
        <w:t xml:space="preserve"> on various sub-samples of the dataset and uses averaging to improve the predictive accuracy and control over-fitting.</w:t>
      </w:r>
    </w:p>
    <w:p w14:paraId="572C207E" w14:textId="0FEEBFCB" w:rsidR="00237DA2" w:rsidRDefault="00237DA2" w:rsidP="000D391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</w:rPr>
      </w:pPr>
      <w:proofErr w:type="spellStart"/>
      <w:r w:rsidRPr="00E0776B">
        <w:rPr>
          <w:rFonts w:ascii="Arial" w:hAnsi="Arial" w:cs="Arial"/>
          <w:b/>
        </w:rPr>
        <w:t>ExtraTreeRegressor</w:t>
      </w:r>
      <w:proofErr w:type="spellEnd"/>
    </w:p>
    <w:p w14:paraId="48AE46D5" w14:textId="5E49CED8" w:rsidR="00E0776B" w:rsidRPr="00E0776B" w:rsidRDefault="00E0776B" w:rsidP="00E0776B">
      <w:pPr>
        <w:pStyle w:val="ListParagraph"/>
        <w:jc w:val="both"/>
        <w:rPr>
          <w:rFonts w:ascii="Arial" w:hAnsi="Arial" w:cs="Arial"/>
          <w:b/>
        </w:rPr>
      </w:pPr>
      <w:r w:rsidRPr="00E0776B">
        <w:rPr>
          <w:rFonts w:ascii="Arial" w:hAnsi="Arial" w:cs="Arial"/>
          <w:color w:val="222832"/>
          <w:shd w:val="clear" w:color="auto" w:fill="FFFFFF"/>
        </w:rPr>
        <w:t>Extra-trees differ from classic decision trees in the way they are built. When looking for the best split to separate the samples of a node into two groups, random splits are drawn for each of the </w:t>
      </w:r>
      <w:proofErr w:type="spellStart"/>
      <w:r w:rsidRPr="00E0776B">
        <w:rPr>
          <w:rStyle w:val="pre"/>
          <w:rFonts w:ascii="Arial" w:hAnsi="Arial" w:cs="Arial"/>
          <w:sz w:val="21"/>
          <w:szCs w:val="21"/>
          <w:bdr w:val="none" w:sz="0" w:space="0" w:color="auto" w:frame="1"/>
        </w:rPr>
        <w:t>max_features</w:t>
      </w:r>
      <w:proofErr w:type="spellEnd"/>
      <w:r w:rsidRPr="00E0776B">
        <w:rPr>
          <w:rFonts w:ascii="Arial" w:hAnsi="Arial" w:cs="Arial"/>
          <w:color w:val="222832"/>
          <w:shd w:val="clear" w:color="auto" w:fill="FFFFFF"/>
        </w:rPr>
        <w:t> randomly selected features and the best split among those is chosen. </w:t>
      </w:r>
    </w:p>
    <w:p w14:paraId="42C3CAD6" w14:textId="3BA5DC01" w:rsidR="00237DA2" w:rsidRDefault="000D3918" w:rsidP="000D3918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</w:rPr>
      </w:pPr>
      <w:proofErr w:type="spellStart"/>
      <w:r w:rsidRPr="00E0776B">
        <w:rPr>
          <w:rFonts w:ascii="Arial" w:hAnsi="Arial" w:cs="Arial"/>
          <w:b/>
        </w:rPr>
        <w:t>DecisionTree</w:t>
      </w:r>
      <w:r w:rsidR="00237DA2" w:rsidRPr="00E0776B">
        <w:rPr>
          <w:rFonts w:ascii="Arial" w:hAnsi="Arial" w:cs="Arial"/>
          <w:b/>
        </w:rPr>
        <w:t>Regressor</w:t>
      </w:r>
      <w:proofErr w:type="spellEnd"/>
    </w:p>
    <w:p w14:paraId="24872A46" w14:textId="42240901" w:rsidR="00E0776B" w:rsidRDefault="00E0776B" w:rsidP="00E0776B">
      <w:pPr>
        <w:pStyle w:val="ListParagraph"/>
        <w:jc w:val="both"/>
        <w:rPr>
          <w:rFonts w:ascii="Arial" w:hAnsi="Arial" w:cs="Arial"/>
          <w:color w:val="4D5156"/>
          <w:shd w:val="clear" w:color="auto" w:fill="FFFFFF"/>
        </w:rPr>
      </w:pPr>
      <w:r w:rsidRPr="000D3918">
        <w:rPr>
          <w:rFonts w:ascii="Arial" w:hAnsi="Arial" w:cs="Arial"/>
        </w:rPr>
        <w:drawing>
          <wp:anchor distT="0" distB="0" distL="114300" distR="114300" simplePos="0" relativeHeight="251676672" behindDoc="0" locked="0" layoutInCell="1" allowOverlap="1" wp14:anchorId="376FBFCF" wp14:editId="4A8D8803">
            <wp:simplePos x="0" y="0"/>
            <wp:positionH relativeFrom="column">
              <wp:posOffset>70138</wp:posOffset>
            </wp:positionH>
            <wp:positionV relativeFrom="paragraph">
              <wp:posOffset>663575</wp:posOffset>
            </wp:positionV>
            <wp:extent cx="5486400" cy="8369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776B">
        <w:rPr>
          <w:rFonts w:ascii="Arial" w:hAnsi="Arial" w:cs="Arial"/>
          <w:color w:val="4D5156"/>
          <w:shd w:val="clear" w:color="auto" w:fill="FFFFFF"/>
        </w:rPr>
        <w:t xml:space="preserve">Decision Tree </w:t>
      </w:r>
      <w:proofErr w:type="spellStart"/>
      <w:r w:rsidRPr="00E0776B">
        <w:rPr>
          <w:rFonts w:ascii="Arial" w:hAnsi="Arial" w:cs="Arial"/>
          <w:color w:val="4D5156"/>
          <w:shd w:val="clear" w:color="auto" w:fill="FFFFFF"/>
        </w:rPr>
        <w:t>Regressor</w:t>
      </w:r>
      <w:proofErr w:type="spellEnd"/>
      <w:r w:rsidRPr="00E0776B">
        <w:rPr>
          <w:rFonts w:ascii="Arial" w:hAnsi="Arial" w:cs="Arial"/>
          <w:color w:val="4D5156"/>
          <w:shd w:val="clear" w:color="auto" w:fill="FFFFFF"/>
        </w:rPr>
        <w:t xml:space="preserve"> tries to predict a continuous target variable by cutting the feature variables into small zones, and each zone will have one prediction.</w:t>
      </w:r>
    </w:p>
    <w:p w14:paraId="22432D28" w14:textId="125CCC5A" w:rsidR="00BC1107" w:rsidRPr="000D3918" w:rsidRDefault="00BC1107" w:rsidP="00E0776B">
      <w:pPr>
        <w:pStyle w:val="ListParagraph"/>
        <w:jc w:val="both"/>
        <w:rPr>
          <w:rFonts w:ascii="Arial" w:hAnsi="Arial" w:cs="Arial"/>
        </w:rPr>
      </w:pPr>
    </w:p>
    <w:p w14:paraId="3B4B85A7" w14:textId="62DD0AF4" w:rsidR="00BC1107" w:rsidRPr="000D3918" w:rsidRDefault="00BC1107" w:rsidP="000D3918">
      <w:pPr>
        <w:jc w:val="both"/>
        <w:rPr>
          <w:rFonts w:ascii="Arial" w:hAnsi="Arial" w:cs="Arial"/>
        </w:rPr>
      </w:pPr>
    </w:p>
    <w:p w14:paraId="233E772D" w14:textId="31B41012" w:rsidR="00BC1107" w:rsidRPr="000D3918" w:rsidRDefault="00BC1107" w:rsidP="000D3918">
      <w:pPr>
        <w:jc w:val="both"/>
        <w:rPr>
          <w:rFonts w:ascii="Arial" w:hAnsi="Arial" w:cs="Arial"/>
        </w:rPr>
      </w:pPr>
    </w:p>
    <w:p w14:paraId="7A14D748" w14:textId="77777777" w:rsidR="00BC1107" w:rsidRPr="000D3918" w:rsidRDefault="00BC1107" w:rsidP="000D3918">
      <w:pPr>
        <w:jc w:val="both"/>
        <w:rPr>
          <w:rFonts w:ascii="Arial" w:hAnsi="Arial" w:cs="Arial"/>
          <w:b/>
          <w:bCs/>
        </w:rPr>
      </w:pPr>
    </w:p>
    <w:p w14:paraId="41E05A93" w14:textId="2847D8EF" w:rsidR="00BC1107" w:rsidRDefault="00BC1107" w:rsidP="000D3918">
      <w:pPr>
        <w:jc w:val="both"/>
        <w:rPr>
          <w:rFonts w:ascii="Arial" w:hAnsi="Arial" w:cs="Arial"/>
          <w:b/>
          <w:bCs/>
        </w:rPr>
      </w:pPr>
    </w:p>
    <w:p w14:paraId="7B7A3DA2" w14:textId="77777777" w:rsidR="00E0776B" w:rsidRDefault="00E0776B" w:rsidP="000D3918">
      <w:pPr>
        <w:jc w:val="both"/>
        <w:rPr>
          <w:rFonts w:ascii="Arial" w:hAnsi="Arial" w:cs="Arial"/>
          <w:b/>
          <w:bCs/>
        </w:rPr>
      </w:pPr>
    </w:p>
    <w:p w14:paraId="1B9B5AA0" w14:textId="77777777" w:rsidR="00E0776B" w:rsidRDefault="00E0776B" w:rsidP="000D3918">
      <w:pPr>
        <w:jc w:val="both"/>
        <w:rPr>
          <w:rFonts w:ascii="Arial" w:hAnsi="Arial" w:cs="Arial"/>
          <w:b/>
          <w:bCs/>
        </w:rPr>
      </w:pPr>
    </w:p>
    <w:p w14:paraId="31F07FD2" w14:textId="77777777" w:rsidR="00E0776B" w:rsidRDefault="00E0776B" w:rsidP="000D3918">
      <w:pPr>
        <w:jc w:val="both"/>
        <w:rPr>
          <w:rFonts w:ascii="Arial" w:hAnsi="Arial" w:cs="Arial"/>
          <w:b/>
          <w:bCs/>
        </w:rPr>
      </w:pPr>
    </w:p>
    <w:p w14:paraId="16CB8FAB" w14:textId="41AA5B93" w:rsidR="00F87A04" w:rsidRDefault="00F87A04" w:rsidP="000D3918">
      <w:pPr>
        <w:jc w:val="both"/>
        <w:rPr>
          <w:rFonts w:ascii="Arial" w:hAnsi="Arial" w:cs="Arial"/>
          <w:b/>
          <w:bCs/>
        </w:rPr>
      </w:pPr>
    </w:p>
    <w:p w14:paraId="229D5F33" w14:textId="4CF48B6E" w:rsidR="00AD5DB3" w:rsidRPr="00B4278C" w:rsidRDefault="00F87A04" w:rsidP="00B4278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="00A159FE" w:rsidRPr="00E0776B">
        <w:rPr>
          <w:rFonts w:ascii="Arial" w:hAnsi="Arial" w:cs="Arial"/>
          <w:b/>
          <w:bCs/>
          <w:sz w:val="28"/>
        </w:rPr>
        <w:lastRenderedPageBreak/>
        <w:t>Model Evaluation</w:t>
      </w:r>
    </w:p>
    <w:p w14:paraId="0A59F11C" w14:textId="77777777" w:rsidR="00AD5DB3" w:rsidRPr="00E0776B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E0776B">
        <w:rPr>
          <w:rFonts w:ascii="Arial" w:hAnsi="Arial" w:cs="Arial"/>
          <w:b/>
          <w:bCs/>
          <w:sz w:val="24"/>
        </w:rPr>
        <w:t>Evaluation Metrics</w:t>
      </w:r>
    </w:p>
    <w:p w14:paraId="378380E3" w14:textId="0CC02A24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The models were evaluated on the test dataset using the following metrics:</w:t>
      </w:r>
    </w:p>
    <w:p w14:paraId="5DCD14A4" w14:textId="0C38FDA4" w:rsidR="00BC1107" w:rsidRPr="000D3918" w:rsidRDefault="00E0776B" w:rsidP="000D3918">
      <w:pPr>
        <w:jc w:val="both"/>
        <w:rPr>
          <w:rFonts w:ascii="Arial" w:hAnsi="Arial" w:cs="Arial"/>
        </w:rPr>
      </w:pPr>
      <w:r w:rsidRPr="00E0776B">
        <w:rPr>
          <w:rFonts w:ascii="Arial" w:hAnsi="Arial" w:cs="Arial"/>
        </w:rPr>
        <w:drawing>
          <wp:inline distT="0" distB="0" distL="0" distR="0" wp14:anchorId="0167444A" wp14:editId="2208DDB7">
            <wp:extent cx="5486400" cy="49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0D3B" w14:textId="3C6D14FF" w:rsidR="000D3918" w:rsidRDefault="000D3918" w:rsidP="000D3918">
      <w:pPr>
        <w:jc w:val="both"/>
        <w:rPr>
          <w:rFonts w:ascii="Arial" w:hAnsi="Arial" w:cs="Arial"/>
        </w:rPr>
      </w:pPr>
    </w:p>
    <w:p w14:paraId="7E3F0A7D" w14:textId="4B11C493" w:rsidR="00E0776B" w:rsidRPr="00E0776B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E0776B">
        <w:rPr>
          <w:rFonts w:ascii="Arial" w:hAnsi="Arial" w:cs="Arial"/>
          <w:b/>
          <w:bCs/>
          <w:sz w:val="24"/>
        </w:rPr>
        <w:t>Best Model</w:t>
      </w:r>
    </w:p>
    <w:p w14:paraId="78E58A54" w14:textId="2E80A10A" w:rsidR="00AD5DB3" w:rsidRDefault="00E0776B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 wp14:anchorId="30301F0E" wp14:editId="250883F0">
            <wp:simplePos x="0" y="0"/>
            <wp:positionH relativeFrom="column">
              <wp:posOffset>6350</wp:posOffset>
            </wp:positionH>
            <wp:positionV relativeFrom="paragraph">
              <wp:posOffset>795078</wp:posOffset>
            </wp:positionV>
            <wp:extent cx="2647950" cy="1885950"/>
            <wp:effectExtent l="0" t="0" r="0" b="0"/>
            <wp:wrapTopAndBottom/>
            <wp:docPr id="1108114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14860" name="Picture 110811486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9FE" w:rsidRPr="000D3918">
        <w:rPr>
          <w:rFonts w:ascii="Arial" w:hAnsi="Arial" w:cs="Arial"/>
        </w:rPr>
        <w:t>T</w:t>
      </w:r>
      <w:r w:rsidR="00A159FE" w:rsidRPr="000D3918">
        <w:rPr>
          <w:rFonts w:ascii="Arial" w:hAnsi="Arial" w:cs="Arial"/>
        </w:rPr>
        <w:t xml:space="preserve">he best-performing model is </w:t>
      </w:r>
      <w:proofErr w:type="spellStart"/>
      <w:r w:rsidR="00BC1107" w:rsidRPr="000D3918">
        <w:rPr>
          <w:rFonts w:ascii="Arial" w:hAnsi="Arial" w:cs="Arial"/>
        </w:rPr>
        <w:t>RandomForestRegressor</w:t>
      </w:r>
      <w:proofErr w:type="spellEnd"/>
      <w:r w:rsidR="00A159FE" w:rsidRPr="000D3918">
        <w:rPr>
          <w:rFonts w:ascii="Arial" w:hAnsi="Arial" w:cs="Arial"/>
        </w:rPr>
        <w:t xml:space="preserve"> with </w:t>
      </w:r>
      <w:r w:rsidR="00BC1107" w:rsidRPr="000D3918">
        <w:rPr>
          <w:rFonts w:ascii="Arial" w:hAnsi="Arial" w:cs="Arial"/>
        </w:rPr>
        <w:t>0.33 error rate</w:t>
      </w:r>
      <w:r w:rsidR="00A159FE" w:rsidRPr="000D3918">
        <w:rPr>
          <w:rFonts w:ascii="Arial" w:hAnsi="Arial" w:cs="Arial"/>
        </w:rPr>
        <w:t>.</w:t>
      </w:r>
    </w:p>
    <w:p w14:paraId="1A667DC3" w14:textId="3C4385C5" w:rsidR="00E0776B" w:rsidRPr="000D3918" w:rsidRDefault="00F21765" w:rsidP="000D391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D57FA" wp14:editId="541B6E20">
                <wp:simplePos x="0" y="0"/>
                <wp:positionH relativeFrom="column">
                  <wp:posOffset>3206750</wp:posOffset>
                </wp:positionH>
                <wp:positionV relativeFrom="paragraph">
                  <wp:posOffset>128616</wp:posOffset>
                </wp:positionV>
                <wp:extent cx="2186248" cy="357448"/>
                <wp:effectExtent l="0" t="0" r="508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248" cy="357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0B3AC" w14:textId="78F22DEA" w:rsidR="00F21765" w:rsidRPr="00F21765" w:rsidRDefault="00F21765" w:rsidP="00F2176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IN"/>
                              </w:rPr>
                              <w:t>Predicted vs.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D57F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2.5pt;margin-top:10.15pt;width:172.15pt;height:2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" fillcolor="white [3201]" stroked="f" strokeweight=".5pt">
                <v:textbox>
                  <w:txbxContent>
                    <w:p w14:paraId="0320B3AC" w14:textId="78F22DEA" w:rsidR="00F21765" w:rsidRPr="00F21765" w:rsidRDefault="00F21765" w:rsidP="00F21765">
                      <w:pPr>
                        <w:rPr>
                          <w:rFonts w:ascii="Arial" w:hAnsi="Arial" w:cs="Arial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IN"/>
                        </w:rPr>
                        <w:t>Predicted vs. Target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D41F2D" wp14:editId="056FA41F">
                <wp:simplePos x="0" y="0"/>
                <wp:positionH relativeFrom="column">
                  <wp:posOffset>3810</wp:posOffset>
                </wp:positionH>
                <wp:positionV relativeFrom="paragraph">
                  <wp:posOffset>128039</wp:posOffset>
                </wp:positionV>
                <wp:extent cx="2186248" cy="357448"/>
                <wp:effectExtent l="0" t="0" r="5080" b="508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248" cy="3574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9F000" w14:textId="5BEDCCE3" w:rsidR="00F21765" w:rsidRPr="00F21765" w:rsidRDefault="00F2176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n-IN"/>
                              </w:rPr>
                              <w:t>Performance Metrics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41F2D" id="Text Box 4" o:spid="_x0000_s1027" type="#_x0000_t202" style="position:absolute;left:0;text-align:left;margin-left:.3pt;margin-top:10.1pt;width:172.15pt;height:28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" fillcolor="white [3201]" stroked="f" strokeweight=".5pt">
                <v:textbox>
                  <w:txbxContent>
                    <w:p w14:paraId="39D9F000" w14:textId="5BEDCCE3" w:rsidR="00F21765" w:rsidRPr="00F21765" w:rsidRDefault="00F21765">
                      <w:pPr>
                        <w:rPr>
                          <w:rFonts w:ascii="Arial" w:hAnsi="Arial" w:cs="Arial"/>
                          <w:b/>
                          <w:sz w:val="24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n-IN"/>
                        </w:rPr>
                        <w:t>Performance Metrics</w:t>
                      </w:r>
                    </w:p>
                  </w:txbxContent>
                </v:textbox>
              </v:shape>
            </w:pict>
          </mc:Fallback>
        </mc:AlternateContent>
      </w:r>
      <w:r w:rsidRPr="000D3918">
        <w:rPr>
          <w:rFonts w:ascii="Arial" w:hAnsi="Arial" w:cs="Arial"/>
          <w:noProof/>
          <w:lang w:val="en-IN" w:eastAsia="en-IN"/>
        </w:rPr>
        <w:drawing>
          <wp:anchor distT="0" distB="0" distL="114300" distR="114300" simplePos="0" relativeHeight="251653120" behindDoc="0" locked="0" layoutInCell="1" allowOverlap="1" wp14:anchorId="4D1D2F70" wp14:editId="603398F0">
            <wp:simplePos x="0" y="0"/>
            <wp:positionH relativeFrom="column">
              <wp:posOffset>3208655</wp:posOffset>
            </wp:positionH>
            <wp:positionV relativeFrom="paragraph">
              <wp:posOffset>488257</wp:posOffset>
            </wp:positionV>
            <wp:extent cx="2230120" cy="1863725"/>
            <wp:effectExtent l="0" t="0" r="0" b="3175"/>
            <wp:wrapTopAndBottom/>
            <wp:docPr id="26521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1667" name="Picture 2652166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70E5F" w14:textId="77777777" w:rsidR="00F21765" w:rsidRDefault="00F21765" w:rsidP="000D3918">
      <w:pPr>
        <w:jc w:val="both"/>
        <w:rPr>
          <w:rFonts w:ascii="Arial" w:hAnsi="Arial" w:cs="Arial"/>
          <w:b/>
          <w:sz w:val="24"/>
        </w:rPr>
      </w:pPr>
    </w:p>
    <w:p w14:paraId="5C95D639" w14:textId="77777777" w:rsidR="00B4278C" w:rsidRDefault="00B4278C" w:rsidP="000D3918">
      <w:pPr>
        <w:jc w:val="both"/>
        <w:rPr>
          <w:rFonts w:ascii="Arial" w:hAnsi="Arial" w:cs="Arial"/>
          <w:b/>
          <w:sz w:val="24"/>
        </w:rPr>
      </w:pPr>
    </w:p>
    <w:p w14:paraId="43F22ACB" w14:textId="1E4B1392" w:rsidR="00BC1107" w:rsidRPr="00E0776B" w:rsidRDefault="00E0776B" w:rsidP="000D391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Model Accuracy and Sample Accuracy</w:t>
      </w:r>
    </w:p>
    <w:p w14:paraId="3D641875" w14:textId="7407BF39" w:rsidR="00BC1107" w:rsidRPr="000D3918" w:rsidRDefault="00E0776B" w:rsidP="000D3918">
      <w:pPr>
        <w:jc w:val="both"/>
        <w:rPr>
          <w:rFonts w:ascii="Arial" w:hAnsi="Arial" w:cs="Arial"/>
        </w:rPr>
      </w:pPr>
      <w:r w:rsidRPr="00E0776B">
        <w:rPr>
          <w:rFonts w:ascii="Arial" w:hAnsi="Arial" w:cs="Arial"/>
        </w:rPr>
        <w:drawing>
          <wp:inline distT="0" distB="0" distL="0" distR="0" wp14:anchorId="683FF2B4" wp14:editId="2A66307C">
            <wp:extent cx="5486400" cy="177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06F8" w14:textId="77777777" w:rsidR="00E0776B" w:rsidRPr="000D3918" w:rsidRDefault="00E0776B" w:rsidP="000D3918">
      <w:pPr>
        <w:jc w:val="both"/>
        <w:rPr>
          <w:rFonts w:ascii="Arial" w:hAnsi="Arial" w:cs="Arial"/>
          <w:b/>
          <w:bCs/>
        </w:rPr>
      </w:pPr>
    </w:p>
    <w:p w14:paraId="18F8A8E9" w14:textId="45069CF1" w:rsidR="00AD5DB3" w:rsidRPr="00E0776B" w:rsidRDefault="00A159FE" w:rsidP="000D3918">
      <w:pPr>
        <w:jc w:val="both"/>
        <w:rPr>
          <w:rFonts w:ascii="Arial" w:hAnsi="Arial" w:cs="Arial"/>
          <w:b/>
          <w:bCs/>
          <w:sz w:val="28"/>
        </w:rPr>
      </w:pPr>
      <w:r w:rsidRPr="00E0776B">
        <w:rPr>
          <w:rFonts w:ascii="Arial" w:hAnsi="Arial" w:cs="Arial"/>
          <w:b/>
          <w:bCs/>
          <w:sz w:val="28"/>
        </w:rPr>
        <w:lastRenderedPageBreak/>
        <w:t>Conclusions</w:t>
      </w:r>
    </w:p>
    <w:p w14:paraId="1674B7CE" w14:textId="40D7A1B1" w:rsidR="00AD5DB3" w:rsidRPr="00E0776B" w:rsidRDefault="00A159FE" w:rsidP="000D3918">
      <w:pPr>
        <w:jc w:val="both"/>
        <w:rPr>
          <w:rFonts w:ascii="Arial" w:hAnsi="Arial" w:cs="Arial"/>
          <w:b/>
          <w:sz w:val="24"/>
        </w:rPr>
      </w:pPr>
      <w:r w:rsidRPr="00E0776B">
        <w:rPr>
          <w:rFonts w:ascii="Arial" w:hAnsi="Arial" w:cs="Arial"/>
          <w:b/>
          <w:sz w:val="24"/>
        </w:rPr>
        <w:t>Improvements</w:t>
      </w:r>
    </w:p>
    <w:p w14:paraId="16BC266A" w14:textId="7777777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Future improvements could include adding more relevant features and applying advanced techniques like ensemble learning to boost model performance.</w:t>
      </w:r>
    </w:p>
    <w:p w14:paraId="1D6C95BA" w14:textId="77777777" w:rsidR="00AD5DB3" w:rsidRPr="00E0776B" w:rsidRDefault="00A159FE" w:rsidP="000D3918">
      <w:pPr>
        <w:jc w:val="both"/>
        <w:rPr>
          <w:rFonts w:ascii="Arial" w:hAnsi="Arial" w:cs="Arial"/>
          <w:b/>
          <w:bCs/>
          <w:sz w:val="24"/>
        </w:rPr>
      </w:pPr>
      <w:r w:rsidRPr="00E0776B">
        <w:rPr>
          <w:rFonts w:ascii="Arial" w:hAnsi="Arial" w:cs="Arial"/>
          <w:b/>
          <w:bCs/>
          <w:sz w:val="24"/>
        </w:rPr>
        <w:t>Key Learnings</w:t>
      </w:r>
    </w:p>
    <w:p w14:paraId="69B8C8CD" w14:textId="77777777" w:rsidR="00AD5DB3" w:rsidRPr="000D3918" w:rsidRDefault="00A159FE" w:rsidP="000D3918">
      <w:pPr>
        <w:jc w:val="both"/>
        <w:rPr>
          <w:rFonts w:ascii="Arial" w:hAnsi="Arial" w:cs="Arial"/>
        </w:rPr>
      </w:pPr>
      <w:r w:rsidRPr="000D3918">
        <w:rPr>
          <w:rFonts w:ascii="Arial" w:hAnsi="Arial" w:cs="Arial"/>
        </w:rPr>
        <w:t>This project highlights the importance of data preprocessing, feature engineering</w:t>
      </w:r>
      <w:r w:rsidRPr="000D3918">
        <w:rPr>
          <w:rFonts w:ascii="Arial" w:hAnsi="Arial" w:cs="Arial"/>
        </w:rPr>
        <w:t>, and the value of model evaluation metrics in selecting the best model for deployment.</w:t>
      </w:r>
    </w:p>
    <w:sectPr w:rsidR="00AD5DB3" w:rsidRPr="000D3918" w:rsidSect="001B401B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6C3F68" w14:textId="77777777" w:rsidR="00A159FE" w:rsidRDefault="00A159FE" w:rsidP="00F21765">
      <w:pPr>
        <w:spacing w:after="0" w:line="240" w:lineRule="auto"/>
      </w:pPr>
      <w:r>
        <w:separator/>
      </w:r>
    </w:p>
  </w:endnote>
  <w:endnote w:type="continuationSeparator" w:id="0">
    <w:p w14:paraId="53DA93C2" w14:textId="77777777" w:rsidR="00A159FE" w:rsidRDefault="00A159FE" w:rsidP="00F2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6EBC2" w14:textId="77777777" w:rsidR="00A159FE" w:rsidRDefault="00A159FE" w:rsidP="00F21765">
      <w:pPr>
        <w:spacing w:after="0" w:line="240" w:lineRule="auto"/>
      </w:pPr>
      <w:r>
        <w:separator/>
      </w:r>
    </w:p>
  </w:footnote>
  <w:footnote w:type="continuationSeparator" w:id="0">
    <w:p w14:paraId="07341C40" w14:textId="77777777" w:rsidR="00A159FE" w:rsidRDefault="00A159FE" w:rsidP="00F2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2A679D"/>
    <w:multiLevelType w:val="hybridMultilevel"/>
    <w:tmpl w:val="C8309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841033"/>
    <w:multiLevelType w:val="multilevel"/>
    <w:tmpl w:val="54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414C0"/>
    <w:multiLevelType w:val="multilevel"/>
    <w:tmpl w:val="5AFA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3833E2"/>
    <w:multiLevelType w:val="hybridMultilevel"/>
    <w:tmpl w:val="5B4A9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A3848"/>
    <w:multiLevelType w:val="hybridMultilevel"/>
    <w:tmpl w:val="C980BA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D3918"/>
    <w:rsid w:val="000F3F07"/>
    <w:rsid w:val="0015074B"/>
    <w:rsid w:val="001B401B"/>
    <w:rsid w:val="00237DA2"/>
    <w:rsid w:val="0029639D"/>
    <w:rsid w:val="00301455"/>
    <w:rsid w:val="00326F90"/>
    <w:rsid w:val="003B361A"/>
    <w:rsid w:val="00414CF9"/>
    <w:rsid w:val="00472CB4"/>
    <w:rsid w:val="00695254"/>
    <w:rsid w:val="007255E0"/>
    <w:rsid w:val="007453F0"/>
    <w:rsid w:val="00A159FE"/>
    <w:rsid w:val="00AA1D8D"/>
    <w:rsid w:val="00AD5DB3"/>
    <w:rsid w:val="00B4278C"/>
    <w:rsid w:val="00B47730"/>
    <w:rsid w:val="00B57A20"/>
    <w:rsid w:val="00BC1107"/>
    <w:rsid w:val="00CB0664"/>
    <w:rsid w:val="00E0776B"/>
    <w:rsid w:val="00F21765"/>
    <w:rsid w:val="00F87A04"/>
    <w:rsid w:val="00FC693F"/>
    <w:rsid w:val="00F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8E827"/>
  <w14:defaultImageDpi w14:val="300"/>
  <w15:docId w15:val="{4E0B5E87-312B-4B66-A489-6F406171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69525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E0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919C2-8879-440F-AADD-89E6B7A7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7</cp:revision>
  <dcterms:created xsi:type="dcterms:W3CDTF">2024-07-12T00:42:00Z</dcterms:created>
  <dcterms:modified xsi:type="dcterms:W3CDTF">2024-07-12T00:56:00Z</dcterms:modified>
  <cp:category/>
</cp:coreProperties>
</file>